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44E2" w:rsidRDefault="00000000">
      <w:pPr>
        <w:pStyle w:val="Title"/>
        <w:jc w:val="center"/>
      </w:pPr>
      <w:r>
        <w:t>Google Cloud Project for Drive API</w:t>
      </w:r>
    </w:p>
    <w:p w:rsidR="007944E2" w:rsidRDefault="00000000">
      <w:pPr>
        <w:pStyle w:val="Heading1"/>
      </w:pPr>
      <w:r>
        <w:t>🔧 1.1: Create a Google Cloud Project</w:t>
      </w:r>
    </w:p>
    <w:p w:rsidR="007944E2" w:rsidRDefault="00000000">
      <w:pPr>
        <w:pStyle w:val="ListBullet"/>
      </w:pPr>
      <w:r>
        <w:t>Go to Google Cloud Console</w:t>
      </w:r>
    </w:p>
    <w:p w:rsidR="007944E2" w:rsidRDefault="00000000">
      <w:pPr>
        <w:pStyle w:val="ListBullet"/>
      </w:pPr>
      <w:r>
        <w:t>Click the project dropdown &gt; "New Project"</w:t>
      </w:r>
    </w:p>
    <w:p w:rsidR="007944E2" w:rsidRDefault="00000000">
      <w:pPr>
        <w:pStyle w:val="ListBullet"/>
      </w:pPr>
      <w:r>
        <w:t>Name it something like SecureDriveManager</w:t>
      </w:r>
    </w:p>
    <w:p w:rsidR="007944E2" w:rsidRDefault="00000000">
      <w:pPr>
        <w:pStyle w:val="ListBullet"/>
      </w:pPr>
      <w:r>
        <w:t>Click Create</w:t>
      </w:r>
    </w:p>
    <w:p w:rsidR="007944E2" w:rsidRDefault="00000000">
      <w:pPr>
        <w:pStyle w:val="Heading1"/>
      </w:pPr>
      <w:r>
        <w:t>🔧 1.2: Enable Google Drive API</w:t>
      </w:r>
    </w:p>
    <w:p w:rsidR="007944E2" w:rsidRDefault="00000000">
      <w:pPr>
        <w:pStyle w:val="ListBullet"/>
      </w:pPr>
      <w:r>
        <w:t>In your new project, go to APIs &amp; Services &gt; Library</w:t>
      </w:r>
    </w:p>
    <w:p w:rsidR="007944E2" w:rsidRDefault="00000000">
      <w:pPr>
        <w:pStyle w:val="ListBullet"/>
      </w:pPr>
      <w:r>
        <w:t>Search for “Google Drive API”</w:t>
      </w:r>
    </w:p>
    <w:p w:rsidR="007944E2" w:rsidRDefault="00000000">
      <w:pPr>
        <w:pStyle w:val="ListBullet"/>
      </w:pPr>
      <w:r>
        <w:t>Click it, then click Enable</w:t>
      </w:r>
    </w:p>
    <w:p w:rsidR="007944E2" w:rsidRDefault="00000000">
      <w:pPr>
        <w:pStyle w:val="Heading1"/>
      </w:pPr>
      <w:r>
        <w:t>🔧 1.3: Configure OAuth Consent Screen</w:t>
      </w:r>
    </w:p>
    <w:p w:rsidR="007944E2" w:rsidRDefault="00000000">
      <w:pPr>
        <w:pStyle w:val="ListBullet"/>
      </w:pPr>
      <w:r>
        <w:t>Go to APIs &amp; Services &gt; OAuth consent screen</w:t>
      </w:r>
    </w:p>
    <w:p w:rsidR="007944E2" w:rsidRDefault="00000000">
      <w:pPr>
        <w:pStyle w:val="ListBullet"/>
      </w:pPr>
      <w:r>
        <w:t>Choose External (for public access)</w:t>
      </w:r>
    </w:p>
    <w:p w:rsidR="007944E2" w:rsidRDefault="00000000" w:rsidP="00397791">
      <w:pPr>
        <w:pStyle w:val="ListBullet"/>
      </w:pPr>
      <w:r>
        <w:t>Fill in</w:t>
      </w:r>
      <w:r w:rsidR="00397791">
        <w:t>:</w:t>
      </w:r>
    </w:p>
    <w:p w:rsidR="007944E2" w:rsidRDefault="00000000" w:rsidP="00397791">
      <w:pPr>
        <w:pStyle w:val="ListNumber"/>
        <w:tabs>
          <w:tab w:val="clear" w:pos="360"/>
          <w:tab w:val="num" w:pos="720"/>
        </w:tabs>
        <w:ind w:left="720"/>
      </w:pPr>
      <w:r>
        <w:t>App name</w:t>
      </w:r>
    </w:p>
    <w:p w:rsidR="007944E2" w:rsidRDefault="00000000" w:rsidP="00397791">
      <w:pPr>
        <w:pStyle w:val="ListNumber"/>
        <w:tabs>
          <w:tab w:val="clear" w:pos="360"/>
          <w:tab w:val="num" w:pos="720"/>
        </w:tabs>
        <w:ind w:left="720"/>
      </w:pPr>
      <w:r>
        <w:t>Support email</w:t>
      </w:r>
    </w:p>
    <w:p w:rsidR="007944E2" w:rsidRDefault="00000000" w:rsidP="00397791">
      <w:pPr>
        <w:pStyle w:val="ListNumber"/>
        <w:tabs>
          <w:tab w:val="clear" w:pos="360"/>
          <w:tab w:val="num" w:pos="720"/>
        </w:tabs>
        <w:ind w:left="720"/>
      </w:pPr>
      <w:r>
        <w:t>Developer contact</w:t>
      </w:r>
    </w:p>
    <w:p w:rsidR="007944E2" w:rsidRDefault="00000000">
      <w:pPr>
        <w:pStyle w:val="ListBullet"/>
      </w:pPr>
      <w:r>
        <w:t>Under Scopes, click Add or Remove Scopes</w:t>
      </w:r>
    </w:p>
    <w:p w:rsidR="007944E2" w:rsidRDefault="00000000">
      <w:pPr>
        <w:pStyle w:val="ListBullet"/>
      </w:pPr>
      <w:r>
        <w:t>Select:</w:t>
      </w:r>
    </w:p>
    <w:p w:rsidR="007944E2" w:rsidRDefault="00397791" w:rsidP="00397791">
      <w:pPr>
        <w:pStyle w:val="ListNumber"/>
        <w:numPr>
          <w:ilvl w:val="0"/>
          <w:numId w:val="10"/>
        </w:numPr>
      </w:pPr>
      <w:proofErr w:type="gramStart"/>
      <w:r>
        <w:t>./</w:t>
      </w:r>
      <w:proofErr w:type="gramEnd"/>
      <w:r w:rsidR="00000000">
        <w:t>auth/drive</w:t>
      </w:r>
    </w:p>
    <w:p w:rsidR="007944E2" w:rsidRDefault="00000000" w:rsidP="00397791">
      <w:pPr>
        <w:pStyle w:val="ListNumber"/>
        <w:numPr>
          <w:ilvl w:val="0"/>
          <w:numId w:val="10"/>
        </w:numPr>
      </w:pPr>
      <w:r>
        <w:t>./auth/</w:t>
      </w:r>
      <w:proofErr w:type="spellStart"/>
      <w:r>
        <w:t>drive.file</w:t>
      </w:r>
      <w:proofErr w:type="spellEnd"/>
    </w:p>
    <w:p w:rsidR="007944E2" w:rsidRDefault="00000000" w:rsidP="00397791">
      <w:pPr>
        <w:pStyle w:val="ListNumber"/>
        <w:numPr>
          <w:ilvl w:val="0"/>
          <w:numId w:val="10"/>
        </w:numPr>
      </w:pPr>
      <w:r>
        <w:t>./auth/</w:t>
      </w:r>
      <w:proofErr w:type="spellStart"/>
      <w:r>
        <w:t>drive.metadata.readonly</w:t>
      </w:r>
      <w:proofErr w:type="spellEnd"/>
    </w:p>
    <w:p w:rsidR="007944E2" w:rsidRDefault="00000000">
      <w:pPr>
        <w:pStyle w:val="ListBullet"/>
      </w:pPr>
      <w:r>
        <w:t>Save and continue until it’s published</w:t>
      </w:r>
    </w:p>
    <w:p w:rsidR="007944E2" w:rsidRDefault="00000000">
      <w:pPr>
        <w:pStyle w:val="Heading1"/>
      </w:pPr>
      <w:r>
        <w:t>🔧 1.4: Create OAuth 2.0 Credentials</w:t>
      </w:r>
    </w:p>
    <w:p w:rsidR="007944E2" w:rsidRDefault="00000000">
      <w:pPr>
        <w:pStyle w:val="ListBullet"/>
      </w:pPr>
      <w:r>
        <w:t>Go to APIs &amp; Services &gt; Credentials</w:t>
      </w:r>
    </w:p>
    <w:p w:rsidR="007944E2" w:rsidRDefault="00000000">
      <w:pPr>
        <w:pStyle w:val="ListBullet"/>
      </w:pPr>
      <w:r>
        <w:t>Click Create Credentials &gt; OAuth Client ID</w:t>
      </w:r>
    </w:p>
    <w:p w:rsidR="007944E2" w:rsidRDefault="00000000">
      <w:pPr>
        <w:pStyle w:val="ListBullet"/>
      </w:pPr>
      <w:r>
        <w:t>Choose Web application</w:t>
      </w:r>
    </w:p>
    <w:p w:rsidR="007944E2" w:rsidRDefault="00000000" w:rsidP="00397791">
      <w:pPr>
        <w:pStyle w:val="ListBullet"/>
      </w:pPr>
      <w:r>
        <w:t>Add:</w:t>
      </w:r>
    </w:p>
    <w:p w:rsidR="007944E2" w:rsidRDefault="00000000" w:rsidP="00397791">
      <w:pPr>
        <w:pStyle w:val="ListNumber"/>
        <w:numPr>
          <w:ilvl w:val="0"/>
          <w:numId w:val="13"/>
        </w:numPr>
      </w:pPr>
      <w:r>
        <w:t xml:space="preserve">Name: </w:t>
      </w:r>
      <w:proofErr w:type="spellStart"/>
      <w:r>
        <w:t>WebClient</w:t>
      </w:r>
      <w:proofErr w:type="spellEnd"/>
    </w:p>
    <w:p w:rsidR="007944E2" w:rsidRDefault="00000000" w:rsidP="00397791">
      <w:pPr>
        <w:pStyle w:val="ListNumber"/>
        <w:numPr>
          <w:ilvl w:val="0"/>
          <w:numId w:val="13"/>
        </w:numPr>
      </w:pPr>
      <w:r>
        <w:t>Authorized JavaScript origins: https://example.com (for dev)</w:t>
      </w:r>
    </w:p>
    <w:p w:rsidR="007944E2" w:rsidRDefault="00000000" w:rsidP="00397791">
      <w:pPr>
        <w:pStyle w:val="ListNumber"/>
        <w:numPr>
          <w:ilvl w:val="0"/>
          <w:numId w:val="13"/>
        </w:numPr>
      </w:pPr>
      <w:r>
        <w:t>Authorized redirect URIs: https://example.com/oauth2/callback</w:t>
      </w:r>
    </w:p>
    <w:p w:rsidR="007944E2" w:rsidRDefault="00000000" w:rsidP="00397791">
      <w:pPr>
        <w:pStyle w:val="ListBullet"/>
      </w:pPr>
      <w:r>
        <w:t>Save and copy your:</w:t>
      </w:r>
    </w:p>
    <w:p w:rsidR="007944E2" w:rsidRDefault="00000000" w:rsidP="00397791">
      <w:pPr>
        <w:pStyle w:val="ListNumber"/>
        <w:numPr>
          <w:ilvl w:val="0"/>
          <w:numId w:val="14"/>
        </w:numPr>
      </w:pPr>
      <w:r>
        <w:t>Client ID</w:t>
      </w:r>
    </w:p>
    <w:p w:rsidR="007944E2" w:rsidRDefault="00000000" w:rsidP="00397791">
      <w:pPr>
        <w:pStyle w:val="ListNumber"/>
        <w:numPr>
          <w:ilvl w:val="0"/>
          <w:numId w:val="14"/>
        </w:numPr>
      </w:pPr>
      <w:r>
        <w:t>Client Secret</w:t>
      </w:r>
      <w:r w:rsidR="00397791">
        <w:br/>
      </w:r>
      <w:r w:rsidR="00397791">
        <w:br/>
      </w:r>
    </w:p>
    <w:p w:rsidR="00397791" w:rsidRDefault="00397791" w:rsidP="00397791">
      <w:pPr>
        <w:pStyle w:val="ListNumber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154305</wp:posOffset>
                </wp:positionV>
                <wp:extent cx="7753350" cy="0"/>
                <wp:effectExtent l="38100" t="38100" r="76200" b="95250"/>
                <wp:wrapNone/>
                <wp:docPr id="9949691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4E170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2.15pt" to="606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sectPr w:rsidR="00397791" w:rsidSect="00397791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F4E9D"/>
    <w:multiLevelType w:val="hybridMultilevel"/>
    <w:tmpl w:val="C0C041AA"/>
    <w:lvl w:ilvl="0" w:tplc="9C8C44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97EEA"/>
    <w:multiLevelType w:val="hybridMultilevel"/>
    <w:tmpl w:val="3C12E288"/>
    <w:lvl w:ilvl="0" w:tplc="A62670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D109A"/>
    <w:multiLevelType w:val="hybridMultilevel"/>
    <w:tmpl w:val="A89C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B7A7E"/>
    <w:multiLevelType w:val="hybridMultilevel"/>
    <w:tmpl w:val="A8A447F6"/>
    <w:lvl w:ilvl="0" w:tplc="FA2C03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706D8"/>
    <w:multiLevelType w:val="hybridMultilevel"/>
    <w:tmpl w:val="87204FEC"/>
    <w:lvl w:ilvl="0" w:tplc="8BFA67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78798">
    <w:abstractNumId w:val="8"/>
  </w:num>
  <w:num w:numId="2" w16cid:durableId="1802923557">
    <w:abstractNumId w:val="6"/>
  </w:num>
  <w:num w:numId="3" w16cid:durableId="2102798523">
    <w:abstractNumId w:val="5"/>
  </w:num>
  <w:num w:numId="4" w16cid:durableId="1527676529">
    <w:abstractNumId w:val="4"/>
  </w:num>
  <w:num w:numId="5" w16cid:durableId="2045514757">
    <w:abstractNumId w:val="7"/>
  </w:num>
  <w:num w:numId="6" w16cid:durableId="747963992">
    <w:abstractNumId w:val="3"/>
  </w:num>
  <w:num w:numId="7" w16cid:durableId="1834641586">
    <w:abstractNumId w:val="2"/>
  </w:num>
  <w:num w:numId="8" w16cid:durableId="1759866550">
    <w:abstractNumId w:val="1"/>
  </w:num>
  <w:num w:numId="9" w16cid:durableId="1148519015">
    <w:abstractNumId w:val="0"/>
  </w:num>
  <w:num w:numId="10" w16cid:durableId="1841390393">
    <w:abstractNumId w:val="11"/>
  </w:num>
  <w:num w:numId="11" w16cid:durableId="1686125800">
    <w:abstractNumId w:val="10"/>
  </w:num>
  <w:num w:numId="12" w16cid:durableId="132143473">
    <w:abstractNumId w:val="12"/>
  </w:num>
  <w:num w:numId="13" w16cid:durableId="1029990536">
    <w:abstractNumId w:val="13"/>
  </w:num>
  <w:num w:numId="14" w16cid:durableId="2073262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5A8B"/>
    <w:rsid w:val="00326F90"/>
    <w:rsid w:val="00397791"/>
    <w:rsid w:val="007944E2"/>
    <w:rsid w:val="009C21B2"/>
    <w:rsid w:val="00AA1D8D"/>
    <w:rsid w:val="00B47730"/>
    <w:rsid w:val="00CB0664"/>
    <w:rsid w:val="00FA12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E03B7"/>
  <w14:defaultImageDpi w14:val="300"/>
  <w15:docId w15:val="{11D56E2C-14CA-4680-90F6-2B5E2924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Tauqeer</dc:creator>
  <cp:keywords/>
  <dc:description>generated by python-docx</dc:description>
  <cp:lastModifiedBy>ADMIN</cp:lastModifiedBy>
  <cp:revision>2</cp:revision>
  <dcterms:created xsi:type="dcterms:W3CDTF">2025-05-14T18:27:00Z</dcterms:created>
  <dcterms:modified xsi:type="dcterms:W3CDTF">2025-05-14T18:27:00Z</dcterms:modified>
  <cp:category/>
</cp:coreProperties>
</file>